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Aplicativo de Métricas e Meritocracia</w:t>
      </w:r>
    </w:p>
    <w:p>
      <w:r>
        <w:t>Autora: Kaylaine Sthephany</w:t>
      </w:r>
    </w:p>
    <w:p>
      <w:pPr>
        <w:pStyle w:val="Heading1"/>
      </w:pPr>
      <w:r>
        <w:t>1. Visão Geral</w:t>
      </w:r>
    </w:p>
    <w:p>
      <w:r>
        <w:t>O aplicativo tem como objetivo avaliar e valorizar a efetividade dos membros de um núcleo ou equipe, promovendo meritocracia transparente e feedback construtivo. A solução busca não apenas medir desempenho, mas também oferecer reconhecimento visível, criando engajamento e motivação contínua.</w:t>
      </w:r>
    </w:p>
    <w:p>
      <w:pPr>
        <w:pStyle w:val="Heading1"/>
      </w:pPr>
      <w:r>
        <w:t>2. Ideia Principal</w:t>
      </w:r>
    </w:p>
    <w:p>
      <w:r>
        <w:t>- Avaliar atividades e efetividade de todos os membros do núcleo.</w:t>
        <w:br/>
        <w:t>- Reconhecer membros em destaque através de anúncios em reuniões gerais, recomendações no LinkedIn, posts dedicados em redes sociais institucionais e premiações simbólicas como livros ou cupons.</w:t>
      </w:r>
    </w:p>
    <w:p>
      <w:pPr>
        <w:pStyle w:val="Heading1"/>
      </w:pPr>
      <w:r>
        <w:t>3. Metodologia de Avaliação</w:t>
      </w:r>
    </w:p>
    <w:p>
      <w:pPr>
        <w:pStyle w:val="Heading2"/>
      </w:pPr>
      <w:r>
        <w:t>3.1 Feedback 360°</w:t>
      </w:r>
    </w:p>
    <w:p>
      <w:r>
        <w:t>Aplicado entre membros do time e coordenadores, permitindo visão global e reduzindo vieses.</w:t>
      </w:r>
    </w:p>
    <w:p>
      <w:pPr>
        <w:pStyle w:val="Heading2"/>
      </w:pPr>
      <w:r>
        <w:t>3.2 Entre Coordenadores de Área</w:t>
      </w:r>
    </w:p>
    <w:p>
      <w:r>
        <w:t>Formulário anônimo com as seguintes medições:</w:t>
        <w:br/>
        <w:t>1) Nota geral de 0 a 5;</w:t>
        <w:br/>
        <w:t>2) Nota de efetividade de 0 a 5;</w:t>
        <w:br/>
        <w:t>3) Feedback escrito.</w:t>
      </w:r>
    </w:p>
    <w:p>
      <w:pPr>
        <w:pStyle w:val="Heading2"/>
      </w:pPr>
      <w:r>
        <w:t>3.3 Entre Coordenadores e Liderados</w:t>
      </w:r>
    </w:p>
    <w:p>
      <w:r>
        <w:t>Formulário anônimo com as seguintes medições:</w:t>
        <w:br/>
        <w:t>1) Nota geral de 0 a 5;</w:t>
        <w:br/>
        <w:t>2) Nota de efetividade de 0 a 5;</w:t>
        <w:br/>
        <w:t>3) Feedback escrito;</w:t>
        <w:br/>
        <w:t>4) Satisfação com a coordenação;</w:t>
        <w:br/>
        <w:t>5) Coordenador discrimina atividades executadas pelos liderados;</w:t>
        <w:br/>
        <w:t>6) Avaliação da qualidade das entregas (0 a 5);</w:t>
        <w:br/>
        <w:t>7) Avaliação do tempo gasto (rápido, médio ou lento).</w:t>
      </w:r>
    </w:p>
    <w:p>
      <w:pPr>
        <w:pStyle w:val="Heading1"/>
      </w:pPr>
      <w:r>
        <w:t>4. Funcionalidades do Aplicativo</w:t>
      </w:r>
    </w:p>
    <w:p>
      <w:r>
        <w:t>- Gestão de Perfis: cadastro de colaboradores, coordenadores e administradores.</w:t>
        <w:br/>
        <w:t>- Pesquisas Anônimas: criação e aplicação de formulários automáticos.</w:t>
        <w:br/>
        <w:t>- Dashboards Inteligentes: gráficos de notas, índices de satisfação, ranking de destaques.</w:t>
        <w:br/>
        <w:t>- Reconhecimento Automático: sugestão de colaboradores para destaque.</w:t>
        <w:br/>
        <w:t>- Histórico de Métricas: acompanhamento da evolução individual e da equipe.</w:t>
        <w:br/>
        <w:t>- Exportação de Relatórios: dados em PDF/Excel.</w:t>
        <w:br/>
        <w:t>- Agenda de Cronograma: coordenadores podem atribuir atividades aos colaboradores com prazos e status.</w:t>
      </w:r>
    </w:p>
    <w:p>
      <w:pPr>
        <w:pStyle w:val="Heading1"/>
      </w:pPr>
      <w:r>
        <w:t>5. Estrutura de Perfis e Cadastros</w:t>
      </w:r>
    </w:p>
    <w:p>
      <w:r>
        <w:t>O sistema será dividido em três níveis hierárquicos:</w:t>
        <w:br/>
        <w:br/>
        <w:t>1. Coordenação Geral: administra cadastros de coordenadores e adjuntos.</w:t>
        <w:br/>
        <w:t>2. Coordenação de Área: cada área possui 1 coordenador e 1 adjunto; são responsáveis por cadastrar colaboradores.</w:t>
        <w:br/>
        <w:t>3. Colaboradores: recebem atividades, respondem pesquisas e têm acesso apenas ao próprio histórico.</w:t>
      </w:r>
    </w:p>
    <w:p>
      <w:pPr>
        <w:pStyle w:val="Heading1"/>
      </w:pPr>
      <w:r>
        <w:t>6. Benefícios Esperados</w:t>
      </w:r>
    </w:p>
    <w:p>
      <w:r>
        <w:t>- Engajamento dos colaboradores pelo reconhecimento.</w:t>
        <w:br/>
        <w:t>- Transparência no processo de feedback.</w:t>
        <w:br/>
        <w:t>- Maior produtividade e clareza nos pontos de melhoria.</w:t>
        <w:br/>
        <w:t>- Retenção de talentos.</w:t>
        <w:br/>
        <w:t>- Processo de avaliação digitalizado, rápido e organizado.</w:t>
      </w:r>
    </w:p>
    <w:p>
      <w:pPr>
        <w:pStyle w:val="Heading1"/>
      </w:pPr>
      <w:r>
        <w:t>7. Diferenciais da Solução</w:t>
      </w:r>
    </w:p>
    <w:p>
      <w:r>
        <w:t>- Feedback 360° integrado.</w:t>
        <w:br/>
        <w:t>- Reconhecimento vinculado a ações visíveis (posts, anúncios, prêmios).</w:t>
        <w:br/>
        <w:t>- Interface simples, responsiva e multiplataforma.</w:t>
        <w:br/>
        <w:t>- Integração com LinkedIn para recomendações.</w:t>
        <w:br/>
        <w:t>- Customização de métricas.</w:t>
      </w:r>
    </w:p>
    <w:p>
      <w:pPr>
        <w:pStyle w:val="Heading1"/>
      </w:pPr>
      <w:r>
        <w:t>8. Público-Alvo</w:t>
      </w:r>
    </w:p>
    <w:p>
      <w:r>
        <w:t>O aplicativo é indicado para núcleos acadêmicos, empresas de pequeno e médio porte, startups e associações.</w:t>
      </w:r>
    </w:p>
    <w:p>
      <w:pPr>
        <w:pStyle w:val="Heading1"/>
      </w:pPr>
      <w:r>
        <w:t>9. Próximos Passos</w:t>
      </w:r>
    </w:p>
    <w:p>
      <w:r>
        <w:t>1. Finalização da documentação de requisitos.</w:t>
        <w:br/>
        <w:t>2. Criação do protótipo no Figma.</w:t>
        <w:br/>
        <w:t>3. Desenvolvimento do MVP em Flutter integrado ao Firebase.</w:t>
        <w:br/>
        <w:t>4. Validação com grupo piloto.</w:t>
        <w:br/>
        <w:t>5. Expansão de funcionalidades.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